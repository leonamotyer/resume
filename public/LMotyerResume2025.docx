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35435" w14:textId="77777777" w:rsidR="00E26F2A" w:rsidRDefault="00000000" w:rsidP="00DF5049">
      <w:pPr>
        <w:pStyle w:val="Title"/>
      </w:pPr>
      <w:r>
        <w:t>Leona Motyer</w:t>
      </w:r>
    </w:p>
    <w:p w14:paraId="1AD25217" w14:textId="77777777" w:rsidR="00E26F2A" w:rsidRDefault="00000000" w:rsidP="00DF5049">
      <w:pPr>
        <w:pStyle w:val="IntenseQuote"/>
        <w:spacing w:line="240" w:lineRule="auto"/>
      </w:pPr>
      <w:r>
        <w:t>Platform Engineer &amp; Software Developer</w:t>
      </w:r>
    </w:p>
    <w:p w14:paraId="190F5FBE" w14:textId="5819A1C4" w:rsidR="00065855" w:rsidRPr="00065855" w:rsidRDefault="00065855" w:rsidP="00065855">
      <w:hyperlink r:id="rId6" w:history="1">
        <w:r w:rsidRPr="001F5569">
          <w:rPr>
            <w:rStyle w:val="Hyperlink"/>
          </w:rPr>
          <w:t>rlmotyer@gmail.com</w:t>
        </w:r>
      </w:hyperlink>
      <w:r>
        <w:t xml:space="preserve"> | 250-258-1143 | </w:t>
      </w:r>
      <w:r w:rsidRPr="00065855">
        <w:t>github.com/leonamotyer</w:t>
      </w:r>
      <w:r>
        <w:t xml:space="preserve"> | </w:t>
      </w:r>
      <w:r w:rsidRPr="00065855">
        <w:t>linkedin.com/in/leona-motyer/</w:t>
      </w:r>
      <w:r>
        <w:t>| Motyer.ca</w:t>
      </w:r>
    </w:p>
    <w:p w14:paraId="1FF9E5CF" w14:textId="77777777" w:rsidR="009D7A8C" w:rsidRDefault="009D7A8C" w:rsidP="00DF5049">
      <w:pPr>
        <w:pStyle w:val="Heading1"/>
        <w:spacing w:line="240" w:lineRule="auto"/>
      </w:pPr>
      <w:r>
        <w:t>Education</w:t>
      </w:r>
    </w:p>
    <w:p w14:paraId="1402550C" w14:textId="359A8350" w:rsidR="00DF5049" w:rsidRPr="00DF5049" w:rsidRDefault="009D7A8C" w:rsidP="00DF5049">
      <w:r>
        <w:t>Software Development Diploma, Southern Alberta Institute of Technology (SAIT)</w:t>
      </w:r>
      <w:r w:rsidR="002D0AE4">
        <w:t xml:space="preserve"> </w:t>
      </w:r>
      <w:r>
        <w:rPr>
          <w:i/>
        </w:rPr>
        <w:t xml:space="preserve">2023 </w:t>
      </w:r>
      <w:r w:rsidR="002D0AE4">
        <w:rPr>
          <w:i/>
        </w:rPr>
        <w:t>–</w:t>
      </w:r>
      <w:r>
        <w:rPr>
          <w:i/>
        </w:rPr>
        <w:t xml:space="preserve"> 2025</w:t>
      </w:r>
    </w:p>
    <w:p w14:paraId="24A17F94" w14:textId="6656337E" w:rsidR="002D0AE4" w:rsidRPr="002D0AE4" w:rsidRDefault="002D0AE4" w:rsidP="00DF5049">
      <w:pPr>
        <w:spacing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CA"/>
        </w:rPr>
      </w:pPr>
      <w:r w:rsidRPr="002D0AE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CA"/>
        </w:rPr>
        <w:t>Experience</w:t>
      </w:r>
    </w:p>
    <w:p w14:paraId="62A82475" w14:textId="08F2E952" w:rsidR="002D0AE4" w:rsidRPr="002D0AE4" w:rsidRDefault="002D0AE4" w:rsidP="00DF5049">
      <w:pPr>
        <w:pStyle w:val="Heading2"/>
        <w:spacing w:line="240" w:lineRule="auto"/>
        <w:rPr>
          <w:lang w:val="en-CA"/>
        </w:rPr>
      </w:pPr>
      <w:r w:rsidRPr="002D0AE4">
        <w:t>Platform</w:t>
      </w:r>
      <w:r w:rsidRPr="002D0AE4">
        <w:rPr>
          <w:lang w:val="en-CA"/>
        </w:rPr>
        <w:t xml:space="preserve"> Engineer, Collective </w:t>
      </w:r>
      <w:r>
        <w:rPr>
          <w:lang w:val="en-CA"/>
        </w:rPr>
        <w:t xml:space="preserve">i </w:t>
      </w:r>
      <w:r w:rsidR="00065855">
        <w:rPr>
          <w:lang w:val="en-CA"/>
        </w:rPr>
        <w:t xml:space="preserve">- </w:t>
      </w:r>
      <w:r w:rsidRPr="002D0AE4">
        <w:rPr>
          <w:lang w:val="en-CA"/>
        </w:rPr>
        <w:t>2024 – Present</w:t>
      </w:r>
    </w:p>
    <w:p w14:paraId="71698489" w14:textId="1A78B3E7" w:rsidR="002D0AE4" w:rsidRP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 xml:space="preserve">Cut Datadog ingestion costs by more than my own salary via log tuning, </w:t>
      </w:r>
      <w:r w:rsidR="00DF5049">
        <w:rPr>
          <w:lang w:val="en-CA"/>
        </w:rPr>
        <w:t xml:space="preserve">dashboards, grok parsing </w:t>
      </w:r>
      <w:r w:rsidRPr="002D0AE4">
        <w:rPr>
          <w:lang w:val="en-CA"/>
        </w:rPr>
        <w:t>filters, and retention strategies.</w:t>
      </w:r>
      <w:r w:rsidR="00DF5049">
        <w:rPr>
          <w:lang w:val="en-CA"/>
        </w:rPr>
        <w:t xml:space="preserve"> </w:t>
      </w:r>
      <w:r w:rsidRPr="002D0AE4">
        <w:rPr>
          <w:lang w:val="en-CA"/>
        </w:rPr>
        <w:t>Built Datadog dashboards, composite alerts, and noise-reduced monitors.</w:t>
      </w:r>
    </w:p>
    <w:p w14:paraId="5E1E7822" w14:textId="236C2CF7" w:rsidR="002D0AE4" w:rsidRP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 xml:space="preserve">Deployed AWS cost monitoring </w:t>
      </w:r>
      <w:r w:rsidR="00DF5049">
        <w:rPr>
          <w:lang w:val="en-CA"/>
        </w:rPr>
        <w:t xml:space="preserve">replicable </w:t>
      </w:r>
      <w:r w:rsidRPr="002D0AE4">
        <w:rPr>
          <w:lang w:val="en-CA"/>
        </w:rPr>
        <w:t>via Terraform — tagged, consolidated, and automated multi-account visibility.</w:t>
      </w:r>
    </w:p>
    <w:p w14:paraId="51F38BFD" w14:textId="77777777" w:rsidR="002D0AE4" w:rsidRP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>Managed IaC with reusable Terraform modules (IAM, EC2, S3, billing, VPC).</w:t>
      </w:r>
    </w:p>
    <w:p w14:paraId="074E485F" w14:textId="77777777" w:rsidR="002D0AE4" w:rsidRP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>Automated MacBook encryption and config using Jamf for compliant onboarding.</w:t>
      </w:r>
    </w:p>
    <w:p w14:paraId="613B27B8" w14:textId="014F88F7" w:rsidR="002D0AE4" w:rsidRP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>Supported AWS data migration and access control setup.</w:t>
      </w:r>
    </w:p>
    <w:p w14:paraId="356FBB6D" w14:textId="77777777" w:rsidR="002D0AE4" w:rsidRP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>Assisted SIEM integration across cloud/SaaS providers.</w:t>
      </w:r>
    </w:p>
    <w:p w14:paraId="3D33261F" w14:textId="44DDFEE3" w:rsidR="002D0AE4" w:rsidRP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>Built a Snyk-to-Google Sheets API pipeline for weekly vuln trend reports and charts.</w:t>
      </w:r>
    </w:p>
    <w:p w14:paraId="6E4A5ABC" w14:textId="77777777" w:rsidR="002D0AE4" w:rsidRPr="002D0AE4" w:rsidRDefault="002D0AE4" w:rsidP="00065855">
      <w:pPr>
        <w:pStyle w:val="Heading1"/>
        <w:rPr>
          <w:lang w:val="en-CA"/>
        </w:rPr>
      </w:pPr>
      <w:r w:rsidRPr="002D0AE4">
        <w:rPr>
          <w:lang w:val="en-CA"/>
        </w:rPr>
        <w:t>Projects</w:t>
      </w:r>
    </w:p>
    <w:p w14:paraId="612800B9" w14:textId="77777777" w:rsidR="002D0AE4" w:rsidRDefault="002D0AE4" w:rsidP="00DF5049">
      <w:pPr>
        <w:pStyle w:val="Heading4"/>
        <w:spacing w:line="240" w:lineRule="auto"/>
        <w:rPr>
          <w:lang w:val="en-CA"/>
        </w:rPr>
      </w:pPr>
      <w:r w:rsidRPr="002D0AE4">
        <w:rPr>
          <w:lang w:val="en-CA"/>
        </w:rPr>
        <w:t>Motyer.ca</w:t>
      </w:r>
    </w:p>
    <w:p w14:paraId="782575D4" w14:textId="5B8D5CE2" w:rsid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 xml:space="preserve"> React + Tailwind personal portfolio, live APIs</w:t>
      </w:r>
      <w:r w:rsidRPr="002D0AE4">
        <w:rPr>
          <w:lang w:val="en-CA"/>
        </w:rPr>
        <w:br/>
      </w:r>
      <w:r w:rsidRPr="002D0AE4">
        <w:rPr>
          <w:rStyle w:val="Heading4Char"/>
        </w:rPr>
        <w:t>YYC Food Trucks</w:t>
      </w:r>
      <w:r w:rsidRPr="002D0AE4">
        <w:rPr>
          <w:lang w:val="en-CA"/>
        </w:rPr>
        <w:t xml:space="preserve"> </w:t>
      </w:r>
    </w:p>
    <w:p w14:paraId="7A0BD71F" w14:textId="77777777" w:rsid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>Full-stack ops platform: shift scheduling, event tracking, and real-time staff availability.</w:t>
      </w:r>
      <w:r w:rsidRPr="002D0AE4">
        <w:rPr>
          <w:lang w:val="en-CA"/>
        </w:rPr>
        <w:br/>
      </w:r>
      <w:r w:rsidRPr="002D0AE4">
        <w:rPr>
          <w:rStyle w:val="Heading4Char"/>
        </w:rPr>
        <w:t>Rollin' in</w:t>
      </w:r>
      <w:r w:rsidRPr="002D0AE4">
        <w:rPr>
          <w:lang w:val="en-CA"/>
        </w:rPr>
        <w:t xml:space="preserve"> </w:t>
      </w:r>
      <w:r w:rsidRPr="002D0AE4">
        <w:rPr>
          <w:rStyle w:val="Heading4Char"/>
        </w:rPr>
        <w:t>Dough</w:t>
      </w:r>
      <w:r w:rsidRPr="002D0AE4">
        <w:rPr>
          <w:lang w:val="en-CA"/>
        </w:rPr>
        <w:t xml:space="preserve"> </w:t>
      </w:r>
    </w:p>
    <w:p w14:paraId="378C9064" w14:textId="13881339" w:rsidR="002D0AE4" w:rsidRPr="002D0AE4" w:rsidRDefault="002D0AE4" w:rsidP="00DF5049">
      <w:pPr>
        <w:pStyle w:val="NoSpacing"/>
        <w:rPr>
          <w:lang w:val="en-CA"/>
        </w:rPr>
      </w:pPr>
      <w:r w:rsidRPr="002D0AE4">
        <w:rPr>
          <w:lang w:val="en-CA"/>
        </w:rPr>
        <w:t>E-commerce site for a local bakery with product listings and custom checkout.</w:t>
      </w:r>
    </w:p>
    <w:p w14:paraId="268C1203" w14:textId="77777777" w:rsidR="002D0AE4" w:rsidRPr="002D0AE4" w:rsidRDefault="002D0AE4" w:rsidP="00065855">
      <w:pPr>
        <w:pStyle w:val="Heading1"/>
        <w:rPr>
          <w:lang w:val="en-CA"/>
        </w:rPr>
      </w:pPr>
      <w:r w:rsidRPr="002D0AE4">
        <w:rPr>
          <w:lang w:val="en-CA"/>
        </w:rPr>
        <w:t>Technical Skills</w:t>
      </w:r>
    </w:p>
    <w:p w14:paraId="669BD414" w14:textId="739F99E2" w:rsidR="002D0AE4" w:rsidRPr="002D0AE4" w:rsidRDefault="002D0AE4" w:rsidP="00DF5049">
      <w:pPr>
        <w:spacing w:line="240" w:lineRule="auto"/>
        <w:rPr>
          <w:lang w:val="en-CA"/>
        </w:rPr>
      </w:pPr>
      <w:r w:rsidRPr="00065855">
        <w:rPr>
          <w:b/>
          <w:bCs/>
          <w:lang w:val="en-CA"/>
        </w:rPr>
        <w:t>Languages</w:t>
      </w:r>
      <w:r w:rsidRPr="002D0AE4">
        <w:rPr>
          <w:lang w:val="en-CA"/>
        </w:rPr>
        <w:t>: Python, C#, J</w:t>
      </w:r>
      <w:r w:rsidR="00677B3D">
        <w:rPr>
          <w:lang w:val="en-CA"/>
        </w:rPr>
        <w:t>ava</w:t>
      </w:r>
      <w:r w:rsidRPr="002D0AE4">
        <w:rPr>
          <w:lang w:val="en-CA"/>
        </w:rPr>
        <w:t>S</w:t>
      </w:r>
      <w:r w:rsidR="00677B3D">
        <w:rPr>
          <w:lang w:val="en-CA"/>
        </w:rPr>
        <w:t>cript</w:t>
      </w:r>
      <w:r w:rsidRPr="002D0AE4">
        <w:rPr>
          <w:lang w:val="en-CA"/>
        </w:rPr>
        <w:t>/T</w:t>
      </w:r>
      <w:r w:rsidR="00677B3D">
        <w:rPr>
          <w:lang w:val="en-CA"/>
        </w:rPr>
        <w:t>ype</w:t>
      </w:r>
      <w:r w:rsidRPr="002D0AE4">
        <w:rPr>
          <w:lang w:val="en-CA"/>
        </w:rPr>
        <w:t>S</w:t>
      </w:r>
      <w:r w:rsidR="00677B3D">
        <w:rPr>
          <w:lang w:val="en-CA"/>
        </w:rPr>
        <w:t>cript</w:t>
      </w:r>
      <w:r w:rsidRPr="002D0AE4">
        <w:rPr>
          <w:lang w:val="en-CA"/>
        </w:rPr>
        <w:t>, SQL, Bash, Terraform</w:t>
      </w:r>
      <w:r w:rsidR="00651C47">
        <w:rPr>
          <w:lang w:val="en-CA"/>
        </w:rPr>
        <w:t xml:space="preserve"> </w:t>
      </w:r>
      <w:r w:rsidRPr="00065855">
        <w:rPr>
          <w:b/>
          <w:bCs/>
          <w:lang w:val="en-CA"/>
        </w:rPr>
        <w:t>Frontend</w:t>
      </w:r>
      <w:r w:rsidRPr="002D0AE4">
        <w:rPr>
          <w:lang w:val="en-CA"/>
        </w:rPr>
        <w:t>: React, Next.js, Tailwind, MAUI Blazor</w:t>
      </w:r>
      <w:r w:rsidR="00677B3D" w:rsidRPr="002D0AE4">
        <w:rPr>
          <w:lang w:val="en-CA"/>
        </w:rPr>
        <w:t xml:space="preserve"> </w:t>
      </w:r>
      <w:r w:rsidR="00651C47">
        <w:rPr>
          <w:lang w:val="en-CA"/>
        </w:rPr>
        <w:t xml:space="preserve"> </w:t>
      </w:r>
      <w:r w:rsidRPr="00065855">
        <w:rPr>
          <w:b/>
          <w:bCs/>
          <w:lang w:val="en-CA"/>
        </w:rPr>
        <w:t>Cloud/IaC</w:t>
      </w:r>
      <w:r w:rsidRPr="002D0AE4">
        <w:rPr>
          <w:lang w:val="en-CA"/>
        </w:rPr>
        <w:t>: AWS (IAM, EC2, Lambda, S3, VPC</w:t>
      </w:r>
      <w:r w:rsidR="00677B3D">
        <w:rPr>
          <w:lang w:val="en-CA"/>
        </w:rPr>
        <w:t>, billing</w:t>
      </w:r>
      <w:r w:rsidRPr="002D0AE4">
        <w:rPr>
          <w:lang w:val="en-CA"/>
        </w:rPr>
        <w:t>), Azure, Terraform, Docker, Git, Linux</w:t>
      </w:r>
      <w:r w:rsidR="00651C47">
        <w:rPr>
          <w:lang w:val="en-CA"/>
        </w:rPr>
        <w:t xml:space="preserve"> </w:t>
      </w:r>
      <w:r w:rsidRPr="00065855">
        <w:rPr>
          <w:b/>
          <w:bCs/>
          <w:lang w:val="en-CA"/>
        </w:rPr>
        <w:t>Monitoring</w:t>
      </w:r>
      <w:r w:rsidRPr="002D0AE4">
        <w:rPr>
          <w:lang w:val="en-CA"/>
        </w:rPr>
        <w:t>: Datadog (APM/logs/costs/SIEM), Slack API</w:t>
      </w:r>
      <w:r w:rsidR="00651C47">
        <w:rPr>
          <w:lang w:val="en-CA"/>
        </w:rPr>
        <w:t xml:space="preserve"> </w:t>
      </w:r>
      <w:r w:rsidRPr="00065855">
        <w:rPr>
          <w:b/>
          <w:bCs/>
          <w:lang w:val="en-CA"/>
        </w:rPr>
        <w:t>Tooling</w:t>
      </w:r>
      <w:r w:rsidRPr="002D0AE4">
        <w:rPr>
          <w:lang w:val="en-CA"/>
        </w:rPr>
        <w:t>: Jira, VS Code/Studio</w:t>
      </w:r>
      <w:r w:rsidR="00651C47">
        <w:rPr>
          <w:lang w:val="en-CA"/>
        </w:rPr>
        <w:t xml:space="preserve"> </w:t>
      </w:r>
      <w:r w:rsidRPr="00065855">
        <w:rPr>
          <w:b/>
          <w:bCs/>
          <w:lang w:val="en-CA"/>
        </w:rPr>
        <w:t>Databases</w:t>
      </w:r>
      <w:r w:rsidRPr="002D0AE4">
        <w:rPr>
          <w:lang w:val="en-CA"/>
        </w:rPr>
        <w:t>: PostgreSQL, MySQL, Oracle (PL/SQL), Firestore</w:t>
      </w:r>
      <w:r w:rsidR="00DF5049">
        <w:rPr>
          <w:lang w:val="en-CA"/>
        </w:rPr>
        <w:t>, Supabase</w:t>
      </w:r>
      <w:r w:rsidR="00651C47">
        <w:rPr>
          <w:lang w:val="en-CA"/>
        </w:rPr>
        <w:t xml:space="preserve"> </w:t>
      </w:r>
      <w:r w:rsidRPr="00065855">
        <w:rPr>
          <w:b/>
          <w:bCs/>
          <w:lang w:val="en-CA"/>
        </w:rPr>
        <w:t>Security</w:t>
      </w:r>
      <w:r w:rsidRPr="002D0AE4">
        <w:rPr>
          <w:lang w:val="en-CA"/>
        </w:rPr>
        <w:t>: Snyk (API/reporting), Jamf (macOS config)</w:t>
      </w:r>
    </w:p>
    <w:p w14:paraId="3708FC9D" w14:textId="5A0AC9DB" w:rsidR="003728B7" w:rsidRPr="009D7A8C" w:rsidRDefault="003728B7" w:rsidP="00DF5049">
      <w:pPr>
        <w:spacing w:line="240" w:lineRule="auto"/>
        <w:rPr>
          <w:lang w:val="en-CA"/>
        </w:rPr>
      </w:pPr>
    </w:p>
    <w:sectPr w:rsidR="003728B7" w:rsidRPr="009D7A8C" w:rsidSect="00DF50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8D05B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1D0652"/>
    <w:multiLevelType w:val="multilevel"/>
    <w:tmpl w:val="2A68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574849">
    <w:abstractNumId w:val="8"/>
  </w:num>
  <w:num w:numId="2" w16cid:durableId="619268111">
    <w:abstractNumId w:val="6"/>
  </w:num>
  <w:num w:numId="3" w16cid:durableId="298993383">
    <w:abstractNumId w:val="5"/>
  </w:num>
  <w:num w:numId="4" w16cid:durableId="177547929">
    <w:abstractNumId w:val="4"/>
  </w:num>
  <w:num w:numId="5" w16cid:durableId="50470377">
    <w:abstractNumId w:val="7"/>
  </w:num>
  <w:num w:numId="6" w16cid:durableId="2068987478">
    <w:abstractNumId w:val="3"/>
  </w:num>
  <w:num w:numId="7" w16cid:durableId="836309114">
    <w:abstractNumId w:val="2"/>
  </w:num>
  <w:num w:numId="8" w16cid:durableId="1170413271">
    <w:abstractNumId w:val="1"/>
  </w:num>
  <w:num w:numId="9" w16cid:durableId="439187446">
    <w:abstractNumId w:val="0"/>
  </w:num>
  <w:num w:numId="10" w16cid:durableId="14292350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855"/>
    <w:rsid w:val="0015074B"/>
    <w:rsid w:val="002822AC"/>
    <w:rsid w:val="0029639D"/>
    <w:rsid w:val="002D0AE4"/>
    <w:rsid w:val="002E2DFC"/>
    <w:rsid w:val="00326F90"/>
    <w:rsid w:val="003728B7"/>
    <w:rsid w:val="004241D0"/>
    <w:rsid w:val="004372DB"/>
    <w:rsid w:val="004F1363"/>
    <w:rsid w:val="00651C47"/>
    <w:rsid w:val="00677B3D"/>
    <w:rsid w:val="00883DCD"/>
    <w:rsid w:val="00922F94"/>
    <w:rsid w:val="00933B5D"/>
    <w:rsid w:val="009D7A8C"/>
    <w:rsid w:val="009F3E00"/>
    <w:rsid w:val="00AA1D8D"/>
    <w:rsid w:val="00AB4DA6"/>
    <w:rsid w:val="00B47730"/>
    <w:rsid w:val="00BB5EB1"/>
    <w:rsid w:val="00CB0664"/>
    <w:rsid w:val="00DF5049"/>
    <w:rsid w:val="00E26F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57D6C7"/>
  <w14:defaultImageDpi w14:val="300"/>
  <w15:docId w15:val="{22DA1F14-67BB-4A9B-908F-E11DC716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B4D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lmoty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Leona Motyer</cp:lastModifiedBy>
  <cp:revision>11</cp:revision>
  <dcterms:created xsi:type="dcterms:W3CDTF">2013-12-23T23:15:00Z</dcterms:created>
  <dcterms:modified xsi:type="dcterms:W3CDTF">2025-05-22T20:36:00Z</dcterms:modified>
  <cp:category/>
</cp:coreProperties>
</file>